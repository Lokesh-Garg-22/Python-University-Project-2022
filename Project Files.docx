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5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:rsidR="001C2650" w:rsidRDefault="00000000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:rsidR="001C265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:rsidR="001C2650" w:rsidRDefault="00000000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01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(please change this)</w:t>
            </w:r>
          </w:p>
        </w:tc>
      </w:tr>
      <w:tr w:rsidR="001C2650">
        <w:trPr>
          <w:trHeight w:val="529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C48">
              <w:rPr>
                <w:rFonts w:ascii="Times New Roman" w:eastAsia="Times New Roman" w:hAnsi="Times New Roman" w:cs="Times New Roman"/>
                <w:sz w:val="24"/>
                <w:szCs w:val="24"/>
              </w:rPr>
              <w:t>A Café Management System.</w:t>
            </w:r>
          </w:p>
          <w:p w:rsidR="00B76C48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732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B76C48" w:rsidP="00B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1765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Student/rollno</w:t>
                  </w:r>
                </w:p>
              </w:tc>
              <w:tc>
                <w:tcPr>
                  <w:tcW w:w="2652" w:type="dxa"/>
                </w:tcPr>
                <w:p w:rsidR="001C2650" w:rsidRDefault="0000000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B76C48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Lokesh Garg</w:t>
                  </w:r>
                  <w:r w:rsidR="0000000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2210990544</w:t>
                  </w:r>
                </w:p>
              </w:tc>
              <w:tc>
                <w:tcPr>
                  <w:tcW w:w="2652" w:type="dxa"/>
                </w:tcPr>
                <w:p w:rsidR="001C2650" w:rsidRDefault="0000000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front end pages, build logic for address book features.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 w:rsidP="00B76C4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2650" w:rsidRDefault="001C2650">
            <w:pPr>
              <w:spacing w:after="0" w:line="240" w:lineRule="auto"/>
            </w:pP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:rsidR="001C2650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having an address book to save contact</w:t>
            </w: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:rsidR="001C2650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case 1: store contact information: </w:t>
            </w:r>
          </w:p>
          <w:p w:rsidR="001C2650" w:rsidRDefault="00000000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book store a contact number, address and phone number.</w:t>
            </w:r>
          </w:p>
          <w:p w:rsidR="001C2650" w:rsidRDefault="00000000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“pine” command in terminal</w:t>
            </w:r>
          </w:p>
          <w:p w:rsidR="001C2650" w:rsidRDefault="00000000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either enter “a” or use arrows to make the address book line highlighted and enter “enter”.</w:t>
            </w:r>
          </w:p>
          <w:p w:rsidR="001C2650" w:rsidRDefault="00000000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“@”</w:t>
            </w:r>
          </w:p>
          <w:p w:rsidR="001C2650" w:rsidRDefault="00000000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fullname, nickname and may leave some fields blank.</w:t>
            </w:r>
          </w:p>
          <w:p w:rsidR="001C2650" w:rsidRDefault="00000000">
            <w:pPr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ctrl+X to save the entry</w:t>
            </w:r>
          </w:p>
          <w:p w:rsidR="001C2650" w:rsidRDefault="001C265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644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:rsidR="001C2650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help users to maintain unlimited contact information online.</w:t>
            </w: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:rsidR="001C2650" w:rsidRDefault="00000000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1C265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1C2650">
              <w:tc>
                <w:tcPr>
                  <w:tcW w:w="2651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:rsidR="001C2650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C2650">
              <w:tc>
                <w:tcPr>
                  <w:tcW w:w="2651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:rsidR="001C2650" w:rsidRDefault="001C26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C2650" w:rsidRDefault="001C2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650">
        <w:trPr>
          <w:trHeight w:val="1103"/>
          <w:jc w:val="center"/>
        </w:trPr>
        <w:tc>
          <w:tcPr>
            <w:tcW w:w="339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:rsidR="001C2650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:rsidR="001C2650" w:rsidRDefault="001C2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1C2650" w:rsidRDefault="00000000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book features can be further enhanced by linking personal phone book with online repository. </w:t>
            </w:r>
          </w:p>
        </w:tc>
      </w:tr>
    </w:tbl>
    <w:p w:rsidR="001C2650" w:rsidRDefault="001C265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C2650" w:rsidRDefault="0000000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1C2650">
        <w:trPr>
          <w:trHeight w:val="529"/>
        </w:trPr>
        <w:tc>
          <w:tcPr>
            <w:tcW w:w="2279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Lokesh Garg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be approved before the external 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2650">
        <w:trPr>
          <w:trHeight w:val="406"/>
        </w:trPr>
        <w:tc>
          <w:tcPr>
            <w:tcW w:w="2279" w:type="dxa"/>
          </w:tcPr>
          <w:p w:rsidR="001C265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:rsidR="001C2650" w:rsidRDefault="009031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 2022</w:t>
            </w:r>
          </w:p>
        </w:tc>
      </w:tr>
    </w:tbl>
    <w:p w:rsidR="001C2650" w:rsidRDefault="001C265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1C2650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D83" w:rsidRDefault="00313D83">
      <w:pPr>
        <w:spacing w:line="240" w:lineRule="auto"/>
      </w:pPr>
      <w:r>
        <w:separator/>
      </w:r>
    </w:p>
  </w:endnote>
  <w:endnote w:type="continuationSeparator" w:id="0">
    <w:p w:rsidR="00313D83" w:rsidRDefault="00313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650" w:rsidRDefault="00000000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6C48">
      <w:rPr>
        <w:noProof/>
        <w:color w:val="000000"/>
      </w:rPr>
      <w:t>1</w:t>
    </w:r>
    <w:r>
      <w:rPr>
        <w:color w:val="000000"/>
      </w:rPr>
      <w:fldChar w:fldCharType="end"/>
    </w:r>
  </w:p>
  <w:p w:rsidR="001C2650" w:rsidRDefault="0000000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D83" w:rsidRDefault="00313D83">
      <w:pPr>
        <w:spacing w:after="0"/>
      </w:pPr>
      <w:r>
        <w:separator/>
      </w:r>
    </w:p>
  </w:footnote>
  <w:footnote w:type="continuationSeparator" w:id="0">
    <w:p w:rsidR="00313D83" w:rsidRDefault="00313D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3511429">
    <w:abstractNumId w:val="3"/>
  </w:num>
  <w:num w:numId="2" w16cid:durableId="1972469020">
    <w:abstractNumId w:val="2"/>
  </w:num>
  <w:num w:numId="3" w16cid:durableId="750472150">
    <w:abstractNumId w:val="5"/>
  </w:num>
  <w:num w:numId="4" w16cid:durableId="1994141304">
    <w:abstractNumId w:val="1"/>
  </w:num>
  <w:num w:numId="5" w16cid:durableId="804812505">
    <w:abstractNumId w:val="0"/>
  </w:num>
  <w:num w:numId="6" w16cid:durableId="1038354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50"/>
    <w:rsid w:val="001C2650"/>
    <w:rsid w:val="00313D83"/>
    <w:rsid w:val="009031AE"/>
    <w:rsid w:val="00B76C48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AE3A"/>
  <w15:docId w15:val="{FA411955-D1B5-4BE1-95EC-E18879E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Striker 3015</cp:lastModifiedBy>
  <cp:revision>3</cp:revision>
  <dcterms:created xsi:type="dcterms:W3CDTF">2021-01-15T09:08:00Z</dcterms:created>
  <dcterms:modified xsi:type="dcterms:W3CDTF">2022-11-14T14:08:00Z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